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Python编程入门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内容</w:t>
            </w:r>
          </w:p>
        </w:tc>
      </w:tr>
      <w:tr>
        <w:tc>
          <w:tcPr>
            <w:tcW w:type="dxa" w:w="4320"/>
          </w:tcPr>
          <w:p>
            <w:r>
              <w:t>课程名称</w:t>
            </w:r>
          </w:p>
        </w:tc>
        <w:tc>
          <w:tcPr>
            <w:tcW w:type="dxa" w:w="4320"/>
          </w:tcPr>
          <w:p>
            <w:r>
              <w:t>Python编程入门</w:t>
            </w:r>
          </w:p>
        </w:tc>
      </w:tr>
      <w:tr>
        <w:tc>
          <w:tcPr>
            <w:tcW w:type="dxa" w:w="4320"/>
          </w:tcPr>
          <w:p>
            <w:r>
              <w:t>课时</w:t>
            </w:r>
          </w:p>
        </w:tc>
        <w:tc>
          <w:tcPr>
            <w:tcW w:type="dxa" w:w="4320"/>
          </w:tcPr>
          <w:p>
            <w:r>
              <w:t>第1课（共12课）</w:t>
            </w:r>
          </w:p>
        </w:tc>
      </w:tr>
      <w:tr>
        <w:tc>
          <w:tcPr>
            <w:tcW w:type="dxa" w:w="4320"/>
          </w:tcPr>
          <w:p>
            <w:r>
              <w:t>授课时长</w:t>
            </w:r>
          </w:p>
        </w:tc>
        <w:tc>
          <w:tcPr>
            <w:tcW w:type="dxa" w:w="4320"/>
          </w:tcPr>
          <w:p>
            <w:r>
              <w:t>90分钟</w:t>
            </w:r>
          </w:p>
        </w:tc>
      </w:tr>
      <w:tr>
        <w:tc>
          <w:tcPr>
            <w:tcW w:type="dxa" w:w="4320"/>
          </w:tcPr>
          <w:p>
            <w:r>
              <w:t>适用对象</w:t>
            </w:r>
          </w:p>
        </w:tc>
        <w:tc>
          <w:tcPr>
            <w:tcW w:type="dxa" w:w="4320"/>
          </w:tcPr>
          <w:p>
            <w:r>
              <w:t>编程初学者</w:t>
            </w:r>
          </w:p>
        </w:tc>
      </w:tr>
      <w:tr>
        <w:tc>
          <w:tcPr>
            <w:tcW w:type="dxa" w:w="4320"/>
          </w:tcPr>
          <w:p>
            <w:r>
              <w:t>教学目标</w:t>
            </w:r>
          </w:p>
        </w:tc>
        <w:tc>
          <w:tcPr>
            <w:tcW w:type="dxa" w:w="4320"/>
          </w:tcPr>
          <w:p>
            <w:r>
              <w:t>了解Python基础语法与开发环境</w:t>
            </w:r>
          </w:p>
        </w:tc>
      </w:tr>
    </w:tbl>
    <w:p/>
    <w:p>
      <w:pPr>
        <w:pStyle w:val="Heading2"/>
        <w:jc w:val="left"/>
      </w:pPr>
      <w:r>
        <w:t>数据类型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数据类型</w:t>
            </w:r>
          </w:p>
        </w:tc>
        <w:tc>
          <w:tcPr>
            <w:tcW w:type="dxa" w:w="2880"/>
          </w:tcPr>
          <w:p>
            <w:r>
              <w:t>示例</w:t>
            </w:r>
          </w:p>
        </w:tc>
        <w:tc>
          <w:tcPr>
            <w:tcW w:type="dxa" w:w="2880"/>
          </w:tcPr>
          <w:p>
            <w:r>
              <w:t>说明</w:t>
            </w:r>
          </w:p>
        </w:tc>
      </w:tr>
      <w:tr>
        <w:tc>
          <w:tcPr>
            <w:tcW w:type="dxa" w:w="2880"/>
          </w:tcPr>
          <w:p>
            <w:r>
              <w:t>`int`</w:t>
            </w:r>
          </w:p>
        </w:tc>
        <w:tc>
          <w:tcPr>
            <w:tcW w:type="dxa" w:w="2880"/>
          </w:tcPr>
          <w:p>
            <w:r>
              <w:t>`42`</w:t>
            </w:r>
          </w:p>
        </w:tc>
        <w:tc>
          <w:tcPr>
            <w:tcW w:type="dxa" w:w="2880"/>
          </w:tcPr>
          <w:p>
            <w:r>
              <w:t>整数</w:t>
            </w:r>
          </w:p>
        </w:tc>
      </w:tr>
      <w:tr>
        <w:tc>
          <w:tcPr>
            <w:tcW w:type="dxa" w:w="2880"/>
          </w:tcPr>
          <w:p>
            <w:r>
              <w:t>`float`</w:t>
            </w:r>
          </w:p>
        </w:tc>
        <w:tc>
          <w:tcPr>
            <w:tcW w:type="dxa" w:w="2880"/>
          </w:tcPr>
          <w:p>
            <w:r>
              <w:t>`3.14`</w:t>
            </w:r>
          </w:p>
        </w:tc>
        <w:tc>
          <w:tcPr>
            <w:tcW w:type="dxa" w:w="2880"/>
          </w:tcPr>
          <w:p>
            <w:r>
              <w:t>浮点数</w:t>
            </w:r>
          </w:p>
        </w:tc>
      </w:tr>
      <w:tr>
        <w:tc>
          <w:tcPr>
            <w:tcW w:type="dxa" w:w="2880"/>
          </w:tcPr>
          <w:p>
            <w:r>
              <w:t>`str`</w:t>
            </w:r>
          </w:p>
        </w:tc>
        <w:tc>
          <w:tcPr>
            <w:tcW w:type="dxa" w:w="2880"/>
          </w:tcPr>
          <w:p>
            <w:r>
              <w:t>`"Python"`</w:t>
            </w:r>
          </w:p>
        </w:tc>
        <w:tc>
          <w:tcPr>
            <w:tcW w:type="dxa" w:w="2880"/>
          </w:tcPr>
          <w:p>
            <w:r>
              <w:t>字符串（用引号包围）</w:t>
            </w:r>
          </w:p>
        </w:tc>
      </w:tr>
      <w:tr>
        <w:tc>
          <w:tcPr>
            <w:tcW w:type="dxa" w:w="2880"/>
          </w:tcPr>
          <w:p>
            <w:r>
              <w:t>`bool`</w:t>
            </w:r>
          </w:p>
        </w:tc>
        <w:tc>
          <w:tcPr>
            <w:tcW w:type="dxa" w:w="2880"/>
          </w:tcPr>
          <w:p>
            <w:r>
              <w:t>`True`, `False`</w:t>
            </w:r>
          </w:p>
        </w:tc>
        <w:tc>
          <w:tcPr>
            <w:tcW w:type="dxa" w:w="2880"/>
          </w:tcPr>
          <w:p>
            <w:r>
              <w:t>布尔值</w:t>
            </w:r>
          </w:p>
        </w:tc>
      </w:tr>
    </w:tbl>
    <w:p/>
    <w:p>
      <w:pPr>
        <w:pStyle w:val="Heading2"/>
        <w:jc w:val="left"/>
      </w:pPr>
      <w:r>
        <w:t>代码示例</w:t>
      </w:r>
    </w:p>
    <w:p/>
    <w:p>
      <w:pPr>
        <w:pStyle w:val="Heading3"/>
        <w:jc w:val="left"/>
      </w:pPr>
      <w:r>
        <w:t>基本变量定义与输出</w:t>
      </w:r>
    </w:p>
    <w:p/>
    <w:p>
      <w:r>
        <w:t># 定义不同类型的变量</w:t>
      </w:r>
    </w:p>
    <w:p>
      <w:r>
        <w:t>age = 25                # int</w:t>
      </w:r>
    </w:p>
    <w:p>
      <w:r>
        <w:t>price = 19.99           # float</w:t>
      </w:r>
    </w:p>
    <w:p>
      <w:r>
        <w:t>name = "Alice"          # str</w:t>
      </w:r>
    </w:p>
    <w:p>
      <w:r>
        <w:t>is_student = True       # bool</w:t>
      </w:r>
    </w:p>
    <w:p>
      <w:r/>
    </w:p>
    <w:p>
      <w:r>
        <w:t># 输出变量值</w:t>
      </w:r>
    </w:p>
    <w:p>
      <w:r>
        <w:t>print("姓名:", name)</w:t>
      </w:r>
    </w:p>
    <w:p>
      <w:r>
        <w:t>print("年龄:", age)</w:t>
      </w:r>
    </w:p>
    <w:p>
      <w:r>
        <w:t>print("价格:", price)</w:t>
      </w:r>
    </w:p>
    <w:p>
      <w:r>
        <w:t>print("是否为学生:", is_student)</w:t>
      </w:r>
    </w:p>
    <w:p/>
    <w:p>
      <w:pPr>
        <w:pStyle w:val="Heading3"/>
        <w:jc w:val="left"/>
      </w:pPr>
      <w:r>
        <w:t>类型检查与转换</w:t>
      </w:r>
    </w:p>
    <w:p/>
    <w:p>
      <w:r>
        <w:t># 使用 type() 检查变量类型</w:t>
      </w:r>
    </w:p>
    <w:p>
      <w:r>
        <w:t>print(type(42))         # &lt;class 'int'&gt;</w:t>
      </w:r>
    </w:p>
    <w:p>
      <w:r>
        <w:t>print(type(3.14))       # &lt;class 'float'&gt;</w:t>
      </w:r>
    </w:p>
    <w:p>
      <w:r>
        <w:t>print(type("Hello"))    # &lt;class 'str'&gt;</w:t>
      </w:r>
    </w:p>
    <w:p>
      <w:r/>
    </w:p>
    <w:p>
      <w:r>
        <w:t># 类型转换示例</w:t>
      </w:r>
    </w:p>
    <w:p>
      <w:r>
        <w:t>num_str = "123"</w:t>
      </w:r>
    </w:p>
    <w:p>
      <w:r>
        <w:t>num_int = int(num_str)      # 字符串转整数</w:t>
      </w:r>
    </w:p>
    <w:p>
      <w:r>
        <w:t>num_float = float(num_str)  # 字符串转浮点数</w:t>
      </w:r>
    </w:p>
    <w:p>
      <w:r/>
    </w:p>
    <w:p>
      <w:r>
        <w:t>print(num_int + 10)     # 输出: 133</w:t>
      </w:r>
    </w:p>
    <w:p>
      <w:r>
        <w:t>print(num_float * 2)    # 输出: 246.0</w:t>
      </w:r>
    </w:p>
    <w:p/>
    <w:p>
      <w:pPr>
        <w:pStyle w:val="Heading3"/>
        <w:jc w:val="left"/>
      </w:pPr>
      <w:r>
        <w:t>布尔逻辑操作</w:t>
      </w:r>
    </w:p>
    <w:p/>
    <w:p>
      <w:r>
        <w:t># 布尔运算</w:t>
      </w:r>
    </w:p>
    <w:p>
      <w:r>
        <w:t>a = True</w:t>
      </w:r>
    </w:p>
    <w:p>
      <w:r>
        <w:t>b = False</w:t>
      </w:r>
    </w:p>
    <w:p>
      <w:r/>
    </w:p>
    <w:p>
      <w:r>
        <w:t>print(a and b)   # False</w:t>
      </w:r>
    </w:p>
    <w:p>
      <w:r>
        <w:t>print(a or b)    # True</w:t>
      </w:r>
    </w:p>
    <w:p>
      <w:r>
        <w:t>print(not a)     # False</w:t>
      </w:r>
    </w:p>
    <w:p>
      <w:r/>
    </w:p>
    <w:p>
      <w:r>
        <w:t># 比较运算返回布尔值</w:t>
      </w:r>
    </w:p>
    <w:p>
      <w:r>
        <w:t>x = 10</w:t>
      </w:r>
    </w:p>
    <w:p>
      <w:r>
        <w:t>y = 20</w:t>
      </w:r>
    </w:p>
    <w:p>
      <w:r>
        <w:t>print(x &lt; y)     # True</w:t>
      </w:r>
    </w:p>
    <w:p>
      <w:r>
        <w:t>print(x == y)    # False</w:t>
      </w:r>
    </w:p>
    <w:p/>
    <w:p>
      <w:pPr>
        <w:pStyle w:val="Heading2"/>
        <w:jc w:val="left"/>
      </w:pPr>
      <w:r>
        <w:t>开发环境截图</w:t>
      </w:r>
    </w:p>
    <w:p/>
    <w:p>
      <w:r>
        <w:t>[图片未找到] https://example.com/images/python-idle.png</w:t>
      </w:r>
    </w:p>
    <w:p/>
    <w:p>
      <w:pPr>
        <w:pStyle w:val="Quote"/>
      </w:pPr>
      <w:r>
        <w:t>*图：Python自带的IDLE开发环境界面*</w:t>
      </w:r>
    </w:p>
    <w:p/>
    <w:p>
      <w:r>
        <w:t>[图片未找到] https://example.com/images/jupyter-notebook.png</w:t>
      </w:r>
    </w:p>
    <w:p/>
    <w:p>
      <w:pPr>
        <w:pStyle w:val="Quote"/>
      </w:pPr>
      <w:r>
        <w:t>*图：使用Jupyter Notebook编写和运行Python代码*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