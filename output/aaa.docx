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Python 基础课程 第一讲教案</w:t>
      </w:r>
    </w:p>
    <w:p/>
    <w:p>
      <w:pPr>
        <w:pStyle w:val="Heading2"/>
        <w:jc w:val="left"/>
      </w:pPr>
      <w:r>
        <w:t>课程基本信息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</w:t>
            </w:r>
          </w:p>
        </w:tc>
        <w:tc>
          <w:tcPr>
            <w:tcW w:type="dxa" w:w="4320"/>
          </w:tcPr>
          <w:p>
            <w:r>
              <w:t>内容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--------------</w:t>
            </w:r>
          </w:p>
        </w:tc>
        <w:tc>
          <w:tcPr>
            <w:tcW w:type="dxa" w:w="4320"/>
          </w:tcPr>
          <w:p>
            <w:r>
              <w:t>--------------------------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课程名称</w:t>
            </w:r>
          </w:p>
        </w:tc>
        <w:tc>
          <w:tcPr>
            <w:tcW w:type="dxa" w:w="4320"/>
          </w:tcPr>
          <w:p>
            <w:r>
              <w:t>Python 基础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授课对象</w:t>
            </w:r>
          </w:p>
        </w:tc>
        <w:tc>
          <w:tcPr>
            <w:tcW w:type="dxa" w:w="4320"/>
          </w:tcPr>
          <w:p>
            <w:r>
              <w:t>计算机专业大一学生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授课教师</w:t>
            </w:r>
          </w:p>
        </w:tc>
        <w:tc>
          <w:tcPr>
            <w:tcW w:type="dxa" w:w="4320"/>
          </w:tcPr>
          <w:p>
            <w:r>
              <w:t>[教师姓名]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课时</w:t>
            </w:r>
          </w:p>
        </w:tc>
        <w:tc>
          <w:tcPr>
            <w:tcW w:type="dxa" w:w="4320"/>
          </w:tcPr>
          <w:p>
            <w:r>
              <w:t>90 分钟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授课日期</w:t>
            </w:r>
          </w:p>
        </w:tc>
        <w:tc>
          <w:tcPr>
            <w:tcW w:type="dxa" w:w="4320"/>
          </w:tcPr>
          <w:p>
            <w:r>
              <w:t>[具体日期]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教学地点</w:t>
            </w:r>
          </w:p>
        </w:tc>
        <w:tc>
          <w:tcPr>
            <w:tcW w:type="dxa" w:w="4320"/>
          </w:tcPr>
          <w:p>
            <w:r>
              <w:t>[教室/实验室编号]</w:t>
            </w:r>
          </w:p>
        </w:tc>
      </w:tr>
    </w:tbl>
    <w:p/>
    <w:p>
      <w:pPr>
        <w:pStyle w:val="Heading2"/>
        <w:jc w:val="left"/>
      </w:pPr>
      <w:r>
        <w:t>教学目标</w:t>
      </w:r>
    </w:p>
    <w:p/>
    <w:p>
      <w:pPr>
        <w:pStyle w:val="Heading3"/>
        <w:jc w:val="left"/>
      </w:pPr>
      <w:r>
        <w:t>知识目标</w:t>
      </w:r>
    </w:p>
    <w:p>
      <w:pPr>
        <w:pStyle w:val="ListBullet"/>
      </w:pPr>
      <w:r>
        <w:t>了解 Python 语言的发展历史与应用领域</w:t>
      </w:r>
    </w:p>
    <w:p>
      <w:pPr>
        <w:pStyle w:val="ListBullet"/>
      </w:pPr>
      <w:r>
        <w:t>掌握 Python 的基本语法特点</w:t>
      </w:r>
    </w:p>
    <w:p>
      <w:pPr>
        <w:pStyle w:val="ListBullet"/>
      </w:pPr>
      <w:r>
        <w:t>理解解释型语言与编译型语言的区别</w:t>
      </w:r>
    </w:p>
    <w:p>
      <w:pPr>
        <w:pStyle w:val="ListBullet"/>
      </w:pPr>
      <w:r>
        <w:t>熟悉 Python 开发环境的搭建与使用</w:t>
      </w:r>
    </w:p>
    <w:p/>
    <w:p>
      <w:pPr>
        <w:pStyle w:val="Heading3"/>
        <w:jc w:val="left"/>
      </w:pPr>
      <w:r>
        <w:t>能力目标</w:t>
      </w:r>
    </w:p>
    <w:p>
      <w:pPr>
        <w:pStyle w:val="ListBullet"/>
      </w:pPr>
      <w:r>
        <w:t>能够安装并配置 Python 运行环境</w:t>
      </w:r>
    </w:p>
    <w:p>
      <w:pPr>
        <w:pStyle w:val="ListBullet"/>
      </w:pPr>
      <w:r>
        <w:t>能够使用 IDLE 或 VS Code 编写并运行简单程序</w:t>
      </w:r>
    </w:p>
    <w:p>
      <w:pPr>
        <w:pStyle w:val="ListBullet"/>
      </w:pPr>
      <w:r>
        <w:t>能够输出“Hello, World!”并理解其含义</w:t>
      </w:r>
    </w:p>
    <w:p/>
    <w:p>
      <w:pPr>
        <w:pStyle w:val="Heading3"/>
        <w:jc w:val="left"/>
      </w:pPr>
      <w:r>
        <w:t>情感与态度目标</w:t>
      </w:r>
    </w:p>
    <w:p>
      <w:pPr>
        <w:pStyle w:val="ListBullet"/>
      </w:pPr>
      <w:r>
        <w:t>激发学生对编程的兴趣</w:t>
      </w:r>
    </w:p>
    <w:p>
      <w:pPr>
        <w:pStyle w:val="ListBullet"/>
      </w:pPr>
      <w:r>
        <w:t>培养严谨的编程习惯和问题解决意识</w:t>
      </w:r>
    </w:p>
    <w:p/>
    <w:p>
      <w:pPr>
        <w:pStyle w:val="Heading2"/>
        <w:jc w:val="left"/>
      </w:pPr>
      <w:r>
        <w:t>教学重点与难点</w:t>
      </w:r>
    </w:p>
    <w:p/>
    <w:p>
      <w:pPr>
        <w:pStyle w:val="Heading3"/>
        <w:jc w:val="left"/>
      </w:pPr>
      <w:r>
        <w:t>教学重点</w:t>
      </w:r>
    </w:p>
    <w:p>
      <w:pPr>
        <w:pStyle w:val="ListBullet"/>
      </w:pPr>
      <w:r>
        <w:t>Python 语言的特点与优势</w:t>
      </w:r>
    </w:p>
    <w:p>
      <w:pPr>
        <w:pStyle w:val="ListBullet"/>
      </w:pPr>
      <w:r>
        <w:t>开发环境的安装与配置</w:t>
      </w:r>
    </w:p>
    <w:p>
      <w:pPr>
        <w:pStyle w:val="ListBullet"/>
      </w:pPr>
      <w:r>
        <w:t>第一个 Python 程序的编写与运行</w:t>
      </w:r>
    </w:p>
    <w:p/>
    <w:p>
      <w:pPr>
        <w:pStyle w:val="Heading3"/>
        <w:jc w:val="left"/>
      </w:pPr>
      <w:r>
        <w:t>教学难点</w:t>
      </w:r>
    </w:p>
    <w:p>
      <w:pPr>
        <w:pStyle w:val="ListBullet"/>
      </w:pPr>
      <w:r>
        <w:t>环境变量配置（针对 Windows 用户）</w:t>
      </w:r>
    </w:p>
    <w:p>
      <w:pPr>
        <w:pStyle w:val="ListBullet"/>
      </w:pPr>
      <w:r>
        <w:t>区分 Python 2 与 Python 3 的差异（简要说明）</w:t>
      </w:r>
    </w:p>
    <w:p/>
    <w:p>
      <w:pPr>
        <w:pStyle w:val="Heading2"/>
        <w:jc w:val="left"/>
      </w:pPr>
      <w:r>
        <w:t>教学方法</w:t>
      </w:r>
    </w:p>
    <w:p>
      <w:pPr>
        <w:pStyle w:val="ListBullet"/>
      </w:pPr>
      <w:r>
        <w:t>讲授法：介绍 Python 背景与基本概念</w:t>
      </w:r>
    </w:p>
    <w:p>
      <w:pPr>
        <w:pStyle w:val="ListBullet"/>
      </w:pPr>
      <w:r>
        <w:t>演示法：现场演示环境安装与代码编写</w:t>
      </w:r>
    </w:p>
    <w:p>
      <w:pPr>
        <w:pStyle w:val="ListBullet"/>
      </w:pPr>
      <w:r>
        <w:t>实践法：学生动手操作，完成第一个程序</w:t>
      </w:r>
    </w:p>
    <w:p>
      <w:pPr>
        <w:pStyle w:val="ListBullet"/>
      </w:pPr>
      <w:r>
        <w:t>问答互动：鼓励学生提问，及时答疑</w:t>
      </w:r>
    </w:p>
    <w:p/>
    <w:p>
      <w:pPr>
        <w:pStyle w:val="Heading2"/>
        <w:jc w:val="left"/>
      </w:pPr>
      <w:r>
        <w:t>教学准备</w:t>
      </w:r>
    </w:p>
    <w:p>
      <w:pPr>
        <w:pStyle w:val="ListBullet"/>
      </w:pPr>
      <w:r>
        <w:t>教师准备：</w:t>
      </w:r>
    </w:p>
    <w:p>
      <w:pPr>
        <w:pStyle w:val="ListBullet"/>
      </w:pPr>
      <w:r>
        <w:t>安装好 Python 3.10+ 的演示电脑</w:t>
      </w:r>
    </w:p>
    <w:p>
      <w:pPr>
        <w:pStyle w:val="ListBullet"/>
      </w:pPr>
      <w:r>
        <w:t>准备 PPT 课件</w:t>
      </w:r>
    </w:p>
    <w:p>
      <w:pPr>
        <w:pStyle w:val="ListBullet"/>
      </w:pPr>
      <w:r>
        <w:t>示例代码文件</w:t>
      </w:r>
    </w:p>
    <w:p>
      <w:pPr>
        <w:pStyle w:val="ListBullet"/>
      </w:pPr>
      <w:r>
        <w:t>学生准备：</w:t>
      </w:r>
    </w:p>
    <w:p>
      <w:pPr>
        <w:pStyle w:val="ListBullet"/>
      </w:pPr>
      <w:r>
        <w:t>笔记本电脑（建议提前安装 Python）</w:t>
      </w:r>
    </w:p>
    <w:p>
      <w:pPr>
        <w:pStyle w:val="ListBullet"/>
      </w:pPr>
      <w:r>
        <w:t>笔记本与笔</w:t>
      </w:r>
    </w:p>
    <w:p/>
    <w:p>
      <w:pPr>
        <w:pStyle w:val="Heading2"/>
        <w:jc w:val="left"/>
      </w:pPr>
      <w:r>
        <w:t>教学过程</w:t>
      </w:r>
    </w:p>
    <w:p/>
    <w:p>
      <w:pPr>
        <w:pStyle w:val="Heading3"/>
        <w:jc w:val="left"/>
      </w:pPr>
      <w:r>
        <w:t>一、课程导入（10 分钟）</w:t>
      </w:r>
    </w:p>
    <w:p/>
    <w:p>
      <w:pPr>
        <w:pStyle w:val="Quote"/>
      </w:pPr>
      <w:r>
        <w:t>“编程不是天才的专利，而是每个愿意动手尝试的人的工具。”</w:t>
      </w:r>
    </w:p>
    <w:p>
      <w:pPr>
        <w:pStyle w:val="Quote"/>
      </w:pPr>
      <w:r>
        <w:t>—— 本课程寄语</w:t>
      </w:r>
    </w:p>
    <w:p/>
    <w:p>
      <w:pPr>
        <w:pStyle w:val="ListBullet"/>
      </w:pPr>
      <w:r>
        <w:t>自我介绍与课程简介</w:t>
      </w:r>
    </w:p>
    <w:p>
      <w:pPr>
        <w:pStyle w:val="ListBullet"/>
      </w:pPr>
      <w:r>
        <w:t>为什么学习 Python？</w:t>
      </w:r>
    </w:p>
    <w:p>
      <w:pPr>
        <w:pStyle w:val="ListBullet"/>
      </w:pPr>
      <w:r>
        <w:t>简洁易读，适合初学者</w:t>
      </w:r>
    </w:p>
    <w:p>
      <w:pPr>
        <w:pStyle w:val="ListBullet"/>
      </w:pPr>
      <w:r>
        <w:t>应用广泛：Web 开发、数据分析、人工智能、自动化脚本等</w:t>
      </w:r>
    </w:p>
    <w:p>
      <w:pPr>
        <w:pStyle w:val="ListBullet"/>
      </w:pPr>
      <w:r>
        <w:t>社区活跃，资源丰富</w:t>
      </w:r>
    </w:p>
    <w:p/>
    <w:p>
      <w:pPr>
        <w:pStyle w:val="Heading3"/>
        <w:jc w:val="left"/>
      </w:pPr>
      <w:r>
        <w:t>二、Python 语言概述（15 分钟）</w:t>
      </w:r>
    </w:p>
    <w:p/>
    <w:p>
      <w:pPr>
        <w:pStyle w:val="Heading4"/>
        <w:jc w:val="left"/>
      </w:pPr>
      <w:r>
        <w:t>1. 发展简史</w:t>
      </w:r>
    </w:p>
    <w:p>
      <w:pPr>
        <w:pStyle w:val="ListBullet"/>
      </w:pPr>
      <w:r>
        <w:t>1989 年由 Guido van Rossum 创建</w:t>
      </w:r>
    </w:p>
    <w:p>
      <w:pPr>
        <w:pStyle w:val="ListBullet"/>
      </w:pPr>
      <w:r>
        <w:t>名字来源于喜剧团体 Monty Python</w:t>
      </w:r>
    </w:p>
    <w:p>
      <w:pPr>
        <w:pStyle w:val="ListBullet"/>
      </w:pPr>
      <w:r>
        <w:t>Python 2 与 Python 3 的分水岭（2008 年）</w:t>
      </w:r>
    </w:p>
    <w:p>
      <w:pPr>
        <w:pStyle w:val="ListBullet"/>
      </w:pPr>
      <w:r>
        <w:t>当前主流版本：Python 3.10+</w:t>
      </w:r>
    </w:p>
    <w:p/>
    <w:p>
      <w:pPr>
        <w:pStyle w:val="Heading4"/>
        <w:jc w:val="left"/>
      </w:pPr>
      <w:r>
        <w:t>2. 语言特点</w:t>
      </w:r>
    </w:p>
    <w:p>
      <w:pPr>
        <w:pStyle w:val="ListBullet"/>
      </w:pPr>
      <w:r>
        <w:t>**解释型语言**：逐行解释执行，无需编译</w:t>
      </w:r>
    </w:p>
    <w:p>
      <w:pPr>
        <w:pStyle w:val="ListBullet"/>
      </w:pPr>
      <w:r>
        <w:t>**动态类型**：变量无需声明类型</w:t>
      </w:r>
    </w:p>
    <w:p>
      <w:pPr>
        <w:pStyle w:val="ListBullet"/>
      </w:pPr>
      <w:r>
        <w:t>**缩进敏感**：用缩进代替大括号定义代码块</w:t>
      </w:r>
    </w:p>
    <w:p>
      <w:pPr>
        <w:pStyle w:val="ListBullet"/>
      </w:pPr>
      <w:r>
        <w:t>**跨平台**：Windows / macOS / Linux 通用</w:t>
      </w:r>
    </w:p>
    <w:p/>
    <w:p>
      <w:pPr>
        <w:pStyle w:val="Heading3"/>
        <w:jc w:val="left"/>
      </w:pPr>
      <w:r>
        <w:t>三、开发环境搭建（20 分钟）</w:t>
      </w:r>
    </w:p>
    <w:p/>
    <w:p>
      <w:pPr>
        <w:pStyle w:val="Heading4"/>
        <w:jc w:val="left"/>
      </w:pPr>
      <w:r>
        <w:t>推荐工具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工具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-------------</w:t>
            </w:r>
          </w:p>
        </w:tc>
        <w:tc>
          <w:tcPr>
            <w:tcW w:type="dxa" w:w="4320"/>
          </w:tcPr>
          <w:p>
            <w:r>
              <w:t>----------------------------------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Python 官方</w:t>
            </w:r>
          </w:p>
        </w:tc>
        <w:tc>
          <w:tcPr>
            <w:tcW w:type="dxa" w:w="4320"/>
          </w:tcPr>
          <w:p>
            <w:r>
              <w:t>https://www.python.org/downloads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VS Code</w:t>
            </w:r>
          </w:p>
        </w:tc>
        <w:tc>
          <w:tcPr>
            <w:tcW w:type="dxa" w:w="4320"/>
          </w:tcPr>
          <w:p>
            <w:r>
              <w:t>轻量级编辑器，支持 Python 插件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IDLE</w:t>
            </w:r>
          </w:p>
        </w:tc>
        <w:tc>
          <w:tcPr>
            <w:tcW w:type="dxa" w:w="4320"/>
          </w:tcPr>
          <w:p>
            <w:r>
              <w:t>Python 自带的简易 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PyCharm</w:t>
            </w:r>
          </w:p>
        </w:tc>
        <w:tc>
          <w:tcPr>
            <w:tcW w:type="dxa" w:w="4320"/>
          </w:tcPr>
          <w:p>
            <w:r>
              <w:t>功能强大（可选，后续课程推荐）</w:t>
            </w:r>
          </w:p>
        </w:tc>
      </w:tr>
    </w:tbl>
    <w:p/>
    <w:p>
      <w:pPr>
        <w:pStyle w:val="Heading4"/>
        <w:jc w:val="left"/>
      </w:pPr>
      <w:r>
        <w:t>安装步骤（以 Windows 为例）</w:t>
      </w:r>
    </w:p>
    <w:p>
      <w:pPr>
        <w:pStyle w:val="ListNumber"/>
      </w:pPr>
      <w:r>
        <w:t>访问 [python.org](https://www.python.org/downloads)</w:t>
      </w:r>
    </w:p>
    <w:p>
      <w:pPr>
        <w:pStyle w:val="ListNumber"/>
      </w:pPr>
      <w:r>
        <w:t>下载最新版 Python（勾选 **Add to PATH**！）</w:t>
      </w:r>
    </w:p>
    <w:p>
      <w:pPr>
        <w:pStyle w:val="ListNumber"/>
      </w:pPr>
      <w:r>
        <w:t>安装完成后，打开命令提示符（CMD）输入：</w:t>
      </w:r>
    </w:p>
    <w:p>
      <w:r>
        <w:t>python --version</w:t>
      </w:r>
    </w:p>
    <w:p>
      <w:pPr>
        <w:pStyle w:val="ListNumber"/>
      </w:pPr>
      <w:r>
        <w:t>若显示版本号（如 `Python 3.12.0`），则安装成功</w:t>
      </w:r>
    </w:p>
    <w:p/>
    <w:p>
      <w:pPr>
        <w:pStyle w:val="Quote"/>
      </w:pPr>
      <w:r>
        <w:t>💡 提示：macOS 和 Linux 通常预装 Python，但建议升级至 3.10+</w:t>
      </w:r>
    </w:p>
    <w:p/>
    <w:p>
      <w:pPr>
        <w:pStyle w:val="Heading3"/>
        <w:jc w:val="left"/>
      </w:pPr>
      <w:r>
        <w:t>四、第一个 Python 程序（20 分钟）</w:t>
      </w:r>
    </w:p>
    <w:p/>
    <w:p>
      <w:pPr>
        <w:pStyle w:val="Heading4"/>
        <w:jc w:val="left"/>
      </w:pPr>
      <w:r>
        <w:t>1. 使用 IDLE 编写</w:t>
      </w:r>
    </w:p>
    <w:p>
      <w:pPr>
        <w:pStyle w:val="ListBullet"/>
      </w:pPr>
      <w:r>
        <w:t>打开 IDLE → File → New File</w:t>
      </w:r>
    </w:p>
    <w:p>
      <w:pPr>
        <w:pStyle w:val="ListBullet"/>
      </w:pPr>
      <w:r>
        <w:t>输入以下代码：</w:t>
      </w:r>
    </w:p>
    <w:p>
      <w:pPr>
        <w:pStyle w:val="Heading1"/>
        <w:jc w:val="left"/>
      </w:pPr>
      <w:r>
        <w:t>第一个 Python 程序</w:t>
      </w:r>
    </w:p>
    <w:p>
      <w:r>
        <w:t>print("Hello, World!")</w:t>
      </w:r>
    </w:p>
    <w:p>
      <w:r>
        <w:t>print("欢迎来到 Python 编程世界！")</w:t>
      </w:r>
    </w:p>
    <w:p>
      <w:pPr>
        <w:pStyle w:val="ListBullet"/>
      </w:pPr>
      <w:r>
        <w:t>保存为 `hello.py`，按 F5 运行</w:t>
      </w:r>
    </w:p>
    <w:p/>
    <w:p>
      <w:pPr>
        <w:pStyle w:val="Heading4"/>
        <w:jc w:val="left"/>
      </w:pPr>
      <w:r>
        <w:t>2. 代码解析</w:t>
      </w:r>
    </w:p>
    <w:p>
      <w:pPr>
        <w:pStyle w:val="ListBullet"/>
      </w:pPr>
      <w:r>
        <w:t>`print()`：输出函数</w:t>
      </w:r>
    </w:p>
    <w:p>
      <w:pPr>
        <w:pStyle w:val="ListBullet"/>
      </w:pPr>
      <w:r>
        <w:t>`#`：注释符号，程序运行时忽略</w:t>
      </w:r>
    </w:p>
    <w:p>
      <w:pPr>
        <w:pStyle w:val="ListBullet"/>
      </w:pPr>
      <w:r>
        <w:t>字符串用双引号或单引号包裹</w:t>
      </w:r>
    </w:p>
    <w:p/>
    <w:p>
      <w:pPr>
        <w:pStyle w:val="Heading4"/>
        <w:jc w:val="left"/>
      </w:pPr>
      <w:r>
        <w:t>3. 学生实践</w:t>
      </w:r>
    </w:p>
    <w:p>
      <w:pPr>
        <w:pStyle w:val="ListBullet"/>
      </w:pPr>
      <w:r>
        <w:t>每位学生独立完成“Hello, World!”程序</w:t>
      </w:r>
    </w:p>
    <w:p>
      <w:pPr>
        <w:pStyle w:val="ListBullet"/>
      </w:pPr>
      <w:r>
        <w:t>尝试修改输出内容（如输出自己的姓名）</w:t>
      </w:r>
    </w:p>
    <w:p/>
    <w:p>
      <w:pPr>
        <w:pStyle w:val="Heading3"/>
        <w:jc w:val="left"/>
      </w:pPr>
      <w:r>
        <w:t>五、课堂小结与答疑（15 分钟）</w:t>
      </w:r>
    </w:p>
    <w:p/>
    <w:p>
      <w:pPr>
        <w:pStyle w:val="ListBullet"/>
      </w:pPr>
      <w:r>
        <w:t>回顾本节课要点：</w:t>
      </w:r>
    </w:p>
    <w:p>
      <w:pPr>
        <w:pStyle w:val="ListBullet"/>
      </w:pPr>
      <w:r>
        <w:t>Python 是什么？为什么学？</w:t>
      </w:r>
    </w:p>
    <w:p>
      <w:pPr>
        <w:pStyle w:val="ListBullet"/>
      </w:pPr>
      <w:r>
        <w:t>如何安装和运行？</w:t>
      </w:r>
    </w:p>
    <w:p>
      <w:pPr>
        <w:pStyle w:val="ListBullet"/>
      </w:pPr>
      <w:r>
        <w:t>第一个程序怎么写？</w:t>
      </w:r>
    </w:p>
    <w:p>
      <w:pPr>
        <w:pStyle w:val="ListBullet"/>
      </w:pPr>
      <w:r>
        <w:t>常见问题解答：</w:t>
      </w:r>
    </w:p>
    <w:p>
      <w:pPr>
        <w:pStyle w:val="ListBullet"/>
      </w:pPr>
      <w:r>
        <w:t>“为什么我的 `python` 命令无效？” → 检查 PATH 配置</w:t>
      </w:r>
    </w:p>
    <w:p>
      <w:pPr>
        <w:pStyle w:val="ListBullet"/>
      </w:pPr>
      <w:r>
        <w:t>“缩进错误怎么办？” → 统一使用空格或 Tab（推荐 4 空格）</w:t>
      </w:r>
    </w:p>
    <w:p>
      <w:pPr>
        <w:pStyle w:val="ListBullet"/>
      </w:pPr>
      <w:r>
        <w:t>强调：**编程 = 动手 + 思考**</w:t>
      </w:r>
    </w:p>
    <w:p/>
    <w:p>
      <w:pPr>
        <w:pStyle w:val="Heading3"/>
        <w:jc w:val="left"/>
      </w:pPr>
      <w:r>
        <w:t>六、课后任务（10 分钟）</w:t>
      </w:r>
    </w:p>
    <w:p/>
    <w:p>
      <w:pPr>
        <w:pStyle w:val="ListNumber"/>
      </w:pPr>
      <w:r>
        <w:t>**必做**：</w:t>
      </w:r>
    </w:p>
    <w:p>
      <w:pPr>
        <w:pStyle w:val="ListBullet"/>
      </w:pPr>
      <w:r>
        <w:t>在自己电脑上成功运行 `print("My name is [你的名字]")`</w:t>
      </w:r>
    </w:p>
    <w:p>
      <w:pPr>
        <w:pStyle w:val="ListBullet"/>
      </w:pPr>
      <w:r>
        <w:t>截图提交至课程平台</w:t>
      </w:r>
    </w:p>
    <w:p>
      <w:pPr>
        <w:pStyle w:val="ListNumber"/>
      </w:pPr>
      <w:r>
        <w:t>**选做**：</w:t>
      </w:r>
    </w:p>
    <w:p>
      <w:pPr>
        <w:pStyle w:val="ListBullet"/>
      </w:pPr>
      <w:r>
        <w:t>浏览 [Python 官方教程](https://docs.python.org/zh-cn/3/tutorial/)</w:t>
      </w:r>
    </w:p>
    <w:p>
      <w:pPr>
        <w:pStyle w:val="ListBullet"/>
      </w:pPr>
      <w:r>
        <w:t>尝试输出多行文本（使用多个 `print` 或 `\n`）</w:t>
      </w:r>
    </w:p>
    <w:p/>
    <w:p>
      <w:pPr>
        <w:pStyle w:val="Heading2"/>
        <w:jc w:val="left"/>
      </w:pPr>
      <w:r>
        <w:t>板书设计（PPT 要点）</w:t>
      </w:r>
    </w:p>
    <w:p/>
    <w:p>
      <w:r>
        <w:t>Python 基础 第一讲</w:t>
      </w:r>
    </w:p>
    <w:p>
      <w:r>
        <w:t>├─ 什么是 Python？</w:t>
      </w:r>
    </w:p>
    <w:p>
      <w:r>
        <w:t>├─ 为什么学 Python？</w:t>
      </w:r>
    </w:p>
    <w:p>
      <w:r>
        <w:t>├─ 环境搭建（Python + 编辑器）</w:t>
      </w:r>
    </w:p>
    <w:p>
      <w:r>
        <w:t>├─ 第一个程序：Hello, World!</w:t>
      </w:r>
    </w:p>
    <w:p>
      <w:r>
        <w:t>└─ 动手实践 → 成就感！</w:t>
      </w:r>
    </w:p>
    <w:p/>
    <w:p>
      <w:pPr>
        <w:pStyle w:val="Heading2"/>
        <w:jc w:val="left"/>
      </w:pPr>
      <w:r>
        <w:t>教学反思（课后填写）</w:t>
      </w:r>
    </w:p>
    <w:p>
      <w:pPr>
        <w:pStyle w:val="ListBullet"/>
      </w:pPr>
      <w:r>
        <w:t>学生环境配置是否顺利？</w:t>
      </w:r>
    </w:p>
    <w:p>
      <w:pPr>
        <w:pStyle w:val="ListBullet"/>
      </w:pPr>
      <w:r>
        <w:t>是否需要增加虚拟机或在线环境（如 Replit）作为备选方案？</w:t>
      </w:r>
    </w:p>
    <w:p>
      <w:pPr>
        <w:pStyle w:val="ListBullet"/>
      </w:pPr>
      <w:r>
        <w:t>互动环节是否充分？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