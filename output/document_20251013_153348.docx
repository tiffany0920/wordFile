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Python课程第一节课教案</w:t>
      </w:r>
    </w:p>
    <w:p/>
    <w:p>
      <w:pPr>
        <w:pStyle w:val="Heading2"/>
        <w:jc w:val="left"/>
      </w:pPr>
      <w:r>
        <w:t>课程基本信息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项目</w:t>
            </w:r>
          </w:p>
        </w:tc>
        <w:tc>
          <w:tcPr>
            <w:tcW w:type="dxa" w:w="4320"/>
          </w:tcPr>
          <w:p>
            <w:r>
              <w:t>内容</w:t>
            </w:r>
          </w:p>
        </w:tc>
      </w:tr>
      <w:tr>
        <w:tc>
          <w:tcPr>
            <w:tcW w:type="dxa" w:w="4320"/>
          </w:tcPr>
          <w:p>
            <w:r>
              <w:t>课程名称</w:t>
            </w:r>
          </w:p>
        </w:tc>
        <w:tc>
          <w:tcPr>
            <w:tcW w:type="dxa" w:w="4320"/>
          </w:tcPr>
          <w:p>
            <w:r>
              <w:t>Python编程入门</w:t>
            </w:r>
          </w:p>
        </w:tc>
      </w:tr>
      <w:tr>
        <w:tc>
          <w:tcPr>
            <w:tcW w:type="dxa" w:w="4320"/>
          </w:tcPr>
          <w:p>
            <w:r>
              <w:t>课时</w:t>
            </w:r>
          </w:p>
        </w:tc>
        <w:tc>
          <w:tcPr>
            <w:tcW w:type="dxa" w:w="4320"/>
          </w:tcPr>
          <w:p>
            <w:r>
              <w:t>第1课（共12课）</w:t>
            </w:r>
          </w:p>
        </w:tc>
      </w:tr>
      <w:tr>
        <w:tc>
          <w:tcPr>
            <w:tcW w:type="dxa" w:w="4320"/>
          </w:tcPr>
          <w:p>
            <w:r>
              <w:t>授课时长</w:t>
            </w:r>
          </w:p>
        </w:tc>
        <w:tc>
          <w:tcPr>
            <w:tcW w:type="dxa" w:w="4320"/>
          </w:tcPr>
          <w:p>
            <w:r>
              <w:t>90分钟</w:t>
            </w:r>
          </w:p>
        </w:tc>
      </w:tr>
      <w:tr>
        <w:tc>
          <w:tcPr>
            <w:tcW w:type="dxa" w:w="4320"/>
          </w:tcPr>
          <w:p>
            <w:r>
              <w:t>适用对象</w:t>
            </w:r>
          </w:p>
        </w:tc>
        <w:tc>
          <w:tcPr>
            <w:tcW w:type="dxa" w:w="4320"/>
          </w:tcPr>
          <w:p>
            <w:r>
              <w:t>编程初学者</w:t>
            </w:r>
          </w:p>
        </w:tc>
      </w:tr>
      <w:tr>
        <w:tc>
          <w:tcPr>
            <w:tcW w:type="dxa" w:w="4320"/>
          </w:tcPr>
          <w:p>
            <w:r>
              <w:t>教学目标</w:t>
            </w:r>
          </w:p>
        </w:tc>
        <w:tc>
          <w:tcPr>
            <w:tcW w:type="dxa" w:w="4320"/>
          </w:tcPr>
          <w:p>
            <w:r>
              <w:t>了解Python基础语法与开发环境</w:t>
            </w:r>
          </w:p>
        </w:tc>
      </w:tr>
    </w:tbl>
    <w:p/>
    <w:p>
      <w:pPr>
        <w:pStyle w:val="Heading2"/>
        <w:jc w:val="left"/>
      </w:pPr>
      <w:r>
        <w:t>教学目标</w:t>
      </w:r>
    </w:p>
    <w:p/>
    <w:p>
      <w:pPr>
        <w:pStyle w:val="ListBullet"/>
      </w:pPr>
      <w:r>
        <w:t>了解Python语言的特点与应用场景</w:t>
      </w:r>
    </w:p>
    <w:p>
      <w:pPr>
        <w:pStyle w:val="ListBullet"/>
      </w:pPr>
      <w:r>
        <w:t>安装并配置Python开发环境</w:t>
      </w:r>
    </w:p>
    <w:p>
      <w:pPr>
        <w:pStyle w:val="ListBullet"/>
      </w:pPr>
      <w:r>
        <w:t>编写并运行第一个Python程序</w:t>
      </w:r>
    </w:p>
    <w:p>
      <w:pPr>
        <w:pStyle w:val="ListBullet"/>
      </w:pPr>
      <w:r>
        <w:t>理解变量、数据类型与基本输入输出</w:t>
      </w:r>
    </w:p>
    <w:p/>
    <w:p>
      <w:pPr>
        <w:pStyle w:val="Heading2"/>
        <w:jc w:val="left"/>
      </w:pPr>
      <w:r>
        <w:t>课程内容大纲</w:t>
      </w:r>
    </w:p>
    <w:p/>
    <w:p>
      <w:pPr>
        <w:pStyle w:val="Heading3"/>
        <w:jc w:val="left"/>
      </w:pPr>
      <w:r>
        <w:t>1. Python简介</w:t>
      </w:r>
    </w:p>
    <w:p/>
    <w:p>
      <w:r>
        <w:t>Python是一种高级、解释型、通用编程语言，具有以下特点：</w:t>
      </w:r>
    </w:p>
    <w:p/>
    <w:p>
      <w:pPr>
        <w:pStyle w:val="ListBullet"/>
      </w:pPr>
      <w:r>
        <w:t>**简洁易读**：语法接近自然语言</w:t>
      </w:r>
    </w:p>
    <w:p>
      <w:pPr>
        <w:pStyle w:val="ListBullet"/>
      </w:pPr>
      <w:r>
        <w:t>**跨平台**：支持Windows、macOS、Linux等系统</w:t>
      </w:r>
    </w:p>
    <w:p>
      <w:pPr>
        <w:pStyle w:val="ListBullet"/>
      </w:pPr>
      <w:r>
        <w:t>**丰富的库**：广泛应用于Web开发、数据分析、人工智能等领域</w:t>
      </w:r>
    </w:p>
    <w:p/>
    <w:p>
      <w:r>
        <w:drawing>
          <wp:inline xmlns:a="http://schemas.openxmlformats.org/drawingml/2006/main" xmlns:pic="http://schemas.openxmlformats.org/drawingml/2006/picture">
            <wp:extent cx="4572000" cy="12927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e72af68b277b1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2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Python Logo</w:t>
      </w:r>
    </w:p>
    <w:p/>
    <w:p>
      <w:pPr>
        <w:pStyle w:val="Quote"/>
      </w:pPr>
      <w:r>
        <w:t>**提示**：Python之父是Guido van Rossum，于1991年首次发布。</w:t>
      </w:r>
    </w:p>
    <w:p/>
    <w:p>
      <w:pPr>
        <w:pStyle w:val="Heading3"/>
        <w:jc w:val="left"/>
      </w:pPr>
      <w:r>
        <w:t>2. 开发环境搭建</w:t>
      </w:r>
    </w:p>
    <w:p/>
    <w:p>
      <w:pPr>
        <w:pStyle w:val="Heading4"/>
        <w:jc w:val="left"/>
      </w:pPr>
      <w:r>
        <w:t>所需工具</w:t>
      </w:r>
    </w:p>
    <w:p/>
    <w:p>
      <w:pPr>
        <w:pStyle w:val="ListBullet"/>
      </w:pPr>
      <w:r>
        <w:t>Python解释器（推荐3.8+版本）</w:t>
      </w:r>
    </w:p>
    <w:p>
      <w:pPr>
        <w:pStyle w:val="ListBullet"/>
      </w:pPr>
      <w:r>
        <w:t>代码编辑器（如VS Code、PyCharm、Thonny等）</w:t>
      </w:r>
    </w:p>
    <w:p/>
    <w:p>
      <w:pPr>
        <w:pStyle w:val="Heading4"/>
        <w:jc w:val="left"/>
      </w:pPr>
      <w:r>
        <w:t>安装步骤（以Windows为例）</w:t>
      </w:r>
    </w:p>
    <w:p/>
    <w:p>
      <w:pPr>
        <w:pStyle w:val="ListNumber"/>
      </w:pPr>
      <w:r>
        <w:t>访问 [https://www.python.org/downloads/](https://www.python.org/downloads/)</w:t>
      </w:r>
    </w:p>
    <w:p>
      <w:pPr>
        <w:pStyle w:val="ListNumber"/>
      </w:pPr>
      <w:r>
        <w:t>下载最新稳定版安装包</w:t>
      </w:r>
    </w:p>
    <w:p>
      <w:pPr>
        <w:pStyle w:val="ListNumber"/>
      </w:pPr>
      <w:r>
        <w:t>运行安装程序，**务必勾选“Add Python to PATH”**</w:t>
      </w:r>
    </w:p>
    <w:p>
      <w:pPr>
        <w:pStyle w:val="ListNumber"/>
      </w:pPr>
      <w:r>
        <w:t>验证安装：打开命令提示符，输入 `python --version`</w:t>
      </w:r>
    </w:p>
    <w:p/>
    <w:p>
      <w:pPr>
        <w:pStyle w:val="Heading3"/>
        <w:jc w:val="left"/>
      </w:pPr>
      <w:r>
        <w:t>3. 第一个Python程序</w:t>
      </w:r>
    </w:p>
    <w:p/>
    <w:p>
      <w:r>
        <w:t># hello.py</w:t>
      </w:r>
    </w:p>
    <w:p>
      <w:r>
        <w:t>print("Hello, World!")</w:t>
      </w:r>
    </w:p>
    <w:p>
      <w:r>
        <w:t>name = input("请输入你的名字：")</w:t>
      </w:r>
    </w:p>
    <w:p>
      <w:r>
        <w:t>print(f"你好，{name}！欢迎学习Python！")</w:t>
      </w:r>
    </w:p>
    <w:p/>
    <w:p>
      <w:r/>
      <w:r>
        <w:rPr>
          <w:b/>
        </w:rPr>
        <w:t>运行方式</w:t>
      </w:r>
      <w:r>
        <w:t>：</w:t>
      </w:r>
    </w:p>
    <w:p>
      <w:pPr>
        <w:pStyle w:val="ListBullet"/>
      </w:pPr>
      <w:r>
        <w:t>在终端中执行：`python hello.py`</w:t>
      </w:r>
    </w:p>
    <w:p/>
    <w:p>
      <w:pPr>
        <w:pStyle w:val="Heading3"/>
        <w:jc w:val="left"/>
      </w:pPr>
      <w:r>
        <w:t>4. 基础概念讲解</w:t>
      </w:r>
    </w:p>
    <w:p/>
    <w:p>
      <w:pPr>
        <w:pStyle w:val="Heading4"/>
        <w:jc w:val="left"/>
      </w:pPr>
      <w:r>
        <w:t>常见数据类型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数据类型</w:t>
            </w:r>
          </w:p>
        </w:tc>
        <w:tc>
          <w:tcPr>
            <w:tcW w:type="dxa" w:w="2880"/>
          </w:tcPr>
          <w:p>
            <w:r>
              <w:t>示例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`int`</w:t>
            </w:r>
          </w:p>
        </w:tc>
        <w:tc>
          <w:tcPr>
            <w:tcW w:type="dxa" w:w="2880"/>
          </w:tcPr>
          <w:p>
            <w:r>
              <w:t>`42`</w:t>
            </w:r>
          </w:p>
        </w:tc>
        <w:tc>
          <w:tcPr>
            <w:tcW w:type="dxa" w:w="2880"/>
          </w:tcPr>
          <w:p>
            <w:r>
              <w:t>整数</w:t>
            </w:r>
          </w:p>
        </w:tc>
      </w:tr>
      <w:tr>
        <w:tc>
          <w:tcPr>
            <w:tcW w:type="dxa" w:w="2880"/>
          </w:tcPr>
          <w:p>
            <w:r>
              <w:t>`float`</w:t>
            </w:r>
          </w:p>
        </w:tc>
        <w:tc>
          <w:tcPr>
            <w:tcW w:type="dxa" w:w="2880"/>
          </w:tcPr>
          <w:p>
            <w:r>
              <w:t>`3.14`</w:t>
            </w:r>
          </w:p>
        </w:tc>
        <w:tc>
          <w:tcPr>
            <w:tcW w:type="dxa" w:w="2880"/>
          </w:tcPr>
          <w:p>
            <w:r>
              <w:t>浮点数</w:t>
            </w:r>
          </w:p>
        </w:tc>
      </w:tr>
      <w:tr>
        <w:tc>
          <w:tcPr>
            <w:tcW w:type="dxa" w:w="2880"/>
          </w:tcPr>
          <w:p>
            <w:r>
              <w:t>`str`</w:t>
            </w:r>
          </w:p>
        </w:tc>
        <w:tc>
          <w:tcPr>
            <w:tcW w:type="dxa" w:w="2880"/>
          </w:tcPr>
          <w:p>
            <w:r>
              <w:t>`"Python"`</w:t>
            </w:r>
          </w:p>
        </w:tc>
        <w:tc>
          <w:tcPr>
            <w:tcW w:type="dxa" w:w="2880"/>
          </w:tcPr>
          <w:p>
            <w:r>
              <w:t>字符串（用引号包围）</w:t>
            </w:r>
          </w:p>
        </w:tc>
      </w:tr>
      <w:tr>
        <w:tc>
          <w:tcPr>
            <w:tcW w:type="dxa" w:w="2880"/>
          </w:tcPr>
          <w:p>
            <w:r>
              <w:t>`bool`</w:t>
            </w:r>
          </w:p>
        </w:tc>
        <w:tc>
          <w:tcPr>
            <w:tcW w:type="dxa" w:w="2880"/>
          </w:tcPr>
          <w:p>
            <w:r>
              <w:t>`True`, `False`</w:t>
            </w:r>
          </w:p>
        </w:tc>
        <w:tc>
          <w:tcPr>
            <w:tcW w:type="dxa" w:w="2880"/>
          </w:tcPr>
          <w:p>
            <w:r>
              <w:t>布尔值</w:t>
            </w:r>
          </w:p>
        </w:tc>
      </w:tr>
    </w:tbl>
    <w:p/>
    <w:p>
      <w:pPr>
        <w:pStyle w:val="Heading4"/>
        <w:jc w:val="left"/>
      </w:pPr>
      <w:r>
        <w:t>变量命名规则</w:t>
      </w:r>
    </w:p>
    <w:p/>
    <w:p>
      <w:pPr>
        <w:pStyle w:val="ListBullet"/>
      </w:pPr>
      <w:r>
        <w:t>以字母或下划线开头</w:t>
      </w:r>
    </w:p>
    <w:p>
      <w:pPr>
        <w:pStyle w:val="ListBullet"/>
      </w:pPr>
      <w:r>
        <w:t>只能包含字母、数字和下划线</w:t>
      </w:r>
    </w:p>
    <w:p>
      <w:pPr>
        <w:pStyle w:val="ListBullet"/>
      </w:pPr>
      <w:r>
        <w:t>区分大小写（`name` ≠ `Name`）</w:t>
      </w:r>
    </w:p>
    <w:p>
      <w:pPr>
        <w:pStyle w:val="ListBullet"/>
      </w:pPr>
      <w:r>
        <w:t>避免使用Python关键字（如 `if`, `for`, `class`）</w:t>
      </w:r>
    </w:p>
    <w:p/>
    <w:p>
      <w:pPr>
        <w:pStyle w:val="Heading3"/>
        <w:jc w:val="left"/>
      </w:pPr>
      <w:r>
        <w:t>5. 课堂练习</w:t>
      </w:r>
    </w:p>
    <w:p/>
    <w:p>
      <w:pPr>
        <w:pStyle w:val="ListNumber"/>
      </w:pPr>
      <w:r>
        <w:t>编写程序输出你的姓名和年龄</w:t>
      </w:r>
    </w:p>
    <w:p>
      <w:pPr>
        <w:pStyle w:val="ListNumber"/>
      </w:pPr>
      <w:r>
        <w:t>编写程序计算两个数的和</w:t>
      </w:r>
    </w:p>
    <w:p>
      <w:pPr>
        <w:pStyle w:val="ListNumber"/>
      </w:pPr>
      <w:r>
        <w:t>尝试修改字符串中的内容并输出</w:t>
      </w:r>
    </w:p>
    <w:p/>
    <w:p>
      <w:pPr>
        <w:pStyle w:val="Heading2"/>
        <w:jc w:val="left"/>
      </w:pPr>
      <w:r>
        <w:t>课后作业</w:t>
      </w:r>
    </w:p>
    <w:p/>
    <w:p>
      <w:pPr>
        <w:pStyle w:val="ListBullet"/>
      </w:pPr>
      <w:r>
        <w:t>安装Python并成功运行“Hello, World!”程序</w:t>
      </w:r>
    </w:p>
    <w:p>
      <w:pPr>
        <w:pStyle w:val="ListBullet"/>
      </w:pPr>
      <w:r>
        <w:t>阅读Python官方入门教程前两章</w:t>
      </w:r>
    </w:p>
    <w:p>
      <w:pPr>
        <w:pStyle w:val="ListBullet"/>
      </w:pPr>
      <w:r>
        <w:t>思考：Python与其他语言（如Java、C++）相比有何优势？</w:t>
      </w:r>
    </w:p>
    <w:p/>
    <w:p>
      <w:pPr>
        <w:pStyle w:val="Heading2"/>
        <w:jc w:val="left"/>
      </w:pPr>
      <w:r>
        <w:t>教学资源</w:t>
      </w:r>
    </w:p>
    <w:p/>
    <w:p>
      <w:pPr>
        <w:pStyle w:val="ListBullet"/>
      </w:pPr>
      <w:r>
        <w:t>[Python官方文档](https://docs.python.org/zh-cn/3/)</w:t>
      </w:r>
    </w:p>
    <w:p>
      <w:pPr>
        <w:pStyle w:val="ListBullet"/>
      </w:pPr>
      <w:r>
        <w:t>[菜鸟教程 - Python3](https://www.runoob.com/python3/)</w:t>
      </w:r>
    </w:p>
    <w:p>
      <w:pPr>
        <w:pStyle w:val="ListBullet"/>
      </w:pPr>
      <w:r>
        <w:t>推荐书籍：《Python编程：从入门到实践》</w:t>
      </w:r>
    </w:p>
    <w:p/>
    <w:p>
      <w:r>
        <w:t>---</w:t>
      </w:r>
    </w:p>
    <w:p/>
    <w:p>
      <w:pPr>
        <w:pStyle w:val="Quote"/>
      </w:pPr>
      <w:r>
        <w:t>**教师备注**：本节课重在激发兴趣，避免过度强调语法细节。鼓励学生动手尝试，及时解答环境配置问题。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